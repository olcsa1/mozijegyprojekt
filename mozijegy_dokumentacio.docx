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DA2" w:rsidRDefault="00A907D4" w:rsidP="0006480E">
      <w:pPr>
        <w:jc w:val="center"/>
        <w:rPr>
          <w:rFonts w:ascii="Times New Roman" w:hAnsi="Times New Roman" w:cs="Times New Roman"/>
          <w:b/>
          <w:sz w:val="72"/>
          <w:u w:val="single"/>
        </w:rPr>
      </w:pPr>
      <w:proofErr w:type="spellStart"/>
      <w:r w:rsidRPr="0006480E">
        <w:rPr>
          <w:rFonts w:ascii="Times New Roman" w:hAnsi="Times New Roman" w:cs="Times New Roman"/>
          <w:b/>
          <w:sz w:val="72"/>
          <w:u w:val="single"/>
        </w:rPr>
        <w:t>Mozijegy</w:t>
      </w:r>
      <w:proofErr w:type="spellEnd"/>
      <w:r w:rsidRPr="0006480E">
        <w:rPr>
          <w:rFonts w:ascii="Times New Roman" w:hAnsi="Times New Roman" w:cs="Times New Roman"/>
          <w:b/>
          <w:sz w:val="72"/>
          <w:u w:val="single"/>
        </w:rPr>
        <w:t xml:space="preserve"> </w:t>
      </w:r>
      <w:proofErr w:type="spellStart"/>
      <w:r w:rsidRPr="0006480E">
        <w:rPr>
          <w:rFonts w:ascii="Times New Roman" w:hAnsi="Times New Roman" w:cs="Times New Roman"/>
          <w:b/>
          <w:sz w:val="72"/>
          <w:u w:val="single"/>
        </w:rPr>
        <w:t>Foglaló</w:t>
      </w:r>
      <w:proofErr w:type="spellEnd"/>
    </w:p>
    <w:p w:rsidR="0006480E" w:rsidRPr="0006480E" w:rsidRDefault="0006480E" w:rsidP="0006480E">
      <w:pPr>
        <w:jc w:val="center"/>
        <w:rPr>
          <w:rFonts w:ascii="Times New Roman" w:hAnsi="Times New Roman" w:cs="Times New Roman"/>
          <w:i/>
          <w:sz w:val="48"/>
        </w:rPr>
      </w:pPr>
      <w:proofErr w:type="spellStart"/>
      <w:r w:rsidRPr="0006480E">
        <w:rPr>
          <w:rFonts w:ascii="Times New Roman" w:hAnsi="Times New Roman" w:cs="Times New Roman"/>
          <w:i/>
          <w:sz w:val="48"/>
        </w:rPr>
        <w:t>Készítette</w:t>
      </w:r>
      <w:proofErr w:type="spellEnd"/>
      <w:r w:rsidRPr="0006480E">
        <w:rPr>
          <w:rFonts w:ascii="Times New Roman" w:hAnsi="Times New Roman" w:cs="Times New Roman"/>
          <w:i/>
          <w:sz w:val="48"/>
        </w:rPr>
        <w:t xml:space="preserve">: Hoffer </w:t>
      </w:r>
      <w:proofErr w:type="spellStart"/>
      <w:r w:rsidRPr="0006480E">
        <w:rPr>
          <w:rFonts w:ascii="Times New Roman" w:hAnsi="Times New Roman" w:cs="Times New Roman"/>
          <w:i/>
          <w:sz w:val="48"/>
        </w:rPr>
        <w:t>Tamás</w:t>
      </w:r>
      <w:proofErr w:type="spellEnd"/>
      <w:r w:rsidRPr="0006480E">
        <w:rPr>
          <w:rFonts w:ascii="Times New Roman" w:hAnsi="Times New Roman" w:cs="Times New Roman"/>
          <w:i/>
          <w:sz w:val="48"/>
        </w:rPr>
        <w:t xml:space="preserve"> </w:t>
      </w:r>
      <w:proofErr w:type="spellStart"/>
      <w:r w:rsidRPr="0006480E">
        <w:rPr>
          <w:rFonts w:ascii="Times New Roman" w:hAnsi="Times New Roman" w:cs="Times New Roman"/>
          <w:i/>
          <w:sz w:val="48"/>
        </w:rPr>
        <w:t>és</w:t>
      </w:r>
      <w:proofErr w:type="spellEnd"/>
      <w:r w:rsidRPr="0006480E">
        <w:rPr>
          <w:rFonts w:ascii="Times New Roman" w:hAnsi="Times New Roman" w:cs="Times New Roman"/>
          <w:i/>
          <w:sz w:val="48"/>
        </w:rPr>
        <w:t xml:space="preserve"> </w:t>
      </w:r>
      <w:proofErr w:type="spellStart"/>
      <w:r w:rsidRPr="0006480E">
        <w:rPr>
          <w:rFonts w:ascii="Times New Roman" w:hAnsi="Times New Roman" w:cs="Times New Roman"/>
          <w:i/>
          <w:sz w:val="48"/>
        </w:rPr>
        <w:t>Bankó</w:t>
      </w:r>
      <w:proofErr w:type="spellEnd"/>
      <w:r w:rsidRPr="0006480E">
        <w:rPr>
          <w:rFonts w:ascii="Times New Roman" w:hAnsi="Times New Roman" w:cs="Times New Roman"/>
          <w:i/>
          <w:sz w:val="48"/>
        </w:rPr>
        <w:t xml:space="preserve"> </w:t>
      </w:r>
      <w:proofErr w:type="spellStart"/>
      <w:r w:rsidRPr="0006480E">
        <w:rPr>
          <w:rFonts w:ascii="Times New Roman" w:hAnsi="Times New Roman" w:cs="Times New Roman"/>
          <w:i/>
          <w:sz w:val="48"/>
        </w:rPr>
        <w:t>Olivé</w:t>
      </w:r>
      <w:r>
        <w:rPr>
          <w:rFonts w:ascii="Times New Roman" w:hAnsi="Times New Roman" w:cs="Times New Roman"/>
          <w:i/>
          <w:sz w:val="48"/>
        </w:rPr>
        <w:t>r</w:t>
      </w:r>
      <w:proofErr w:type="spellEnd"/>
    </w:p>
    <w:p w:rsidR="00A55DA2" w:rsidRPr="004035E4" w:rsidRDefault="00A907D4" w:rsidP="0006480E">
      <w:pPr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35E4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proofErr w:type="spellStart"/>
      <w:r w:rsidRPr="004035E4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Projekt</w:t>
      </w:r>
      <w:proofErr w:type="spellEnd"/>
      <w:r w:rsidRPr="004035E4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035E4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leírása</w:t>
      </w:r>
      <w:proofErr w:type="spellEnd"/>
    </w:p>
    <w:p w:rsidR="00A55DA2" w:rsidRPr="0018224A" w:rsidRDefault="00A907D4" w:rsidP="0006480E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18224A">
        <w:rPr>
          <w:rFonts w:ascii="Times New Roman" w:hAnsi="Times New Roman" w:cs="Times New Roman"/>
          <w:sz w:val="28"/>
        </w:rPr>
        <w:t>Ez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18224A">
        <w:rPr>
          <w:rFonts w:ascii="Times New Roman" w:hAnsi="Times New Roman" w:cs="Times New Roman"/>
          <w:sz w:val="28"/>
        </w:rPr>
        <w:t>Pythonban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készült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asztali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alkalmazás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lehetővé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teszi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18224A">
        <w:rPr>
          <w:rFonts w:ascii="Times New Roman" w:hAnsi="Times New Roman" w:cs="Times New Roman"/>
          <w:sz w:val="28"/>
        </w:rPr>
        <w:t>felhasználók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számára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8224A">
        <w:rPr>
          <w:rFonts w:ascii="Times New Roman" w:hAnsi="Times New Roman" w:cs="Times New Roman"/>
          <w:sz w:val="28"/>
        </w:rPr>
        <w:t>hogy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mozijegyet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foglaljanak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különböző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filmekre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8224A">
        <w:rPr>
          <w:rFonts w:ascii="Times New Roman" w:hAnsi="Times New Roman" w:cs="Times New Roman"/>
          <w:sz w:val="28"/>
        </w:rPr>
        <w:t>ülőhelyet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válasszanak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8224A">
        <w:rPr>
          <w:rFonts w:ascii="Times New Roman" w:hAnsi="Times New Roman" w:cs="Times New Roman"/>
          <w:sz w:val="28"/>
        </w:rPr>
        <w:t>és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emailben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PDF </w:t>
      </w:r>
      <w:proofErr w:type="spellStart"/>
      <w:r w:rsidRPr="0018224A">
        <w:rPr>
          <w:rFonts w:ascii="Times New Roman" w:hAnsi="Times New Roman" w:cs="Times New Roman"/>
          <w:sz w:val="28"/>
        </w:rPr>
        <w:t>formátumban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megkapják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18224A">
        <w:rPr>
          <w:rFonts w:ascii="Times New Roman" w:hAnsi="Times New Roman" w:cs="Times New Roman"/>
          <w:sz w:val="28"/>
        </w:rPr>
        <w:t>jegyüket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. Az </w:t>
      </w:r>
      <w:proofErr w:type="spellStart"/>
      <w:r w:rsidRPr="0018224A">
        <w:rPr>
          <w:rFonts w:ascii="Times New Roman" w:hAnsi="Times New Roman" w:cs="Times New Roman"/>
          <w:sz w:val="28"/>
        </w:rPr>
        <w:t>alkalmazás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tkinter</w:t>
      </w:r>
      <w:proofErr w:type="spellEnd"/>
      <w:r w:rsidR="0006480E"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480E" w:rsidRPr="0018224A">
        <w:rPr>
          <w:rFonts w:ascii="Times New Roman" w:hAnsi="Times New Roman" w:cs="Times New Roman"/>
          <w:sz w:val="28"/>
        </w:rPr>
        <w:t>és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ttkbootstrap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segítségével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rendelkezik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grafikus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felhasználói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24A">
        <w:rPr>
          <w:rFonts w:ascii="Times New Roman" w:hAnsi="Times New Roman" w:cs="Times New Roman"/>
          <w:sz w:val="28"/>
        </w:rPr>
        <w:t>felülettel</w:t>
      </w:r>
      <w:proofErr w:type="spellEnd"/>
      <w:r w:rsidRPr="0018224A">
        <w:rPr>
          <w:rFonts w:ascii="Times New Roman" w:hAnsi="Times New Roman" w:cs="Times New Roman"/>
          <w:sz w:val="28"/>
        </w:rPr>
        <w:t xml:space="preserve"> (GUI).</w:t>
      </w:r>
    </w:p>
    <w:p w:rsidR="00A55DA2" w:rsidRPr="0006480E" w:rsidRDefault="00A907D4" w:rsidP="0006480E">
      <w:pPr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480E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spellStart"/>
      <w:r w:rsidRPr="0006480E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Használt</w:t>
      </w:r>
      <w:proofErr w:type="spellEnd"/>
      <w:r w:rsidRPr="0006480E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480E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technológiák</w:t>
      </w:r>
      <w:proofErr w:type="spellEnd"/>
    </w:p>
    <w:p w:rsidR="0006480E" w:rsidRDefault="00A907D4" w:rsidP="0006480E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6480E">
        <w:rPr>
          <w:rFonts w:ascii="Times New Roman" w:hAnsi="Times New Roman" w:cs="Times New Roman"/>
          <w:sz w:val="28"/>
        </w:rPr>
        <w:t xml:space="preserve">Python </w:t>
      </w:r>
    </w:p>
    <w:p w:rsidR="0006480E" w:rsidRDefault="00A907D4" w:rsidP="0006480E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proofErr w:type="spellStart"/>
      <w:r w:rsidRPr="0006480E">
        <w:rPr>
          <w:rFonts w:ascii="Times New Roman" w:hAnsi="Times New Roman" w:cs="Times New Roman"/>
          <w:sz w:val="28"/>
        </w:rPr>
        <w:t>tkinter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&amp; </w:t>
      </w:r>
      <w:proofErr w:type="spellStart"/>
      <w:r w:rsidRPr="0006480E">
        <w:rPr>
          <w:rFonts w:ascii="Times New Roman" w:hAnsi="Times New Roman" w:cs="Times New Roman"/>
          <w:sz w:val="28"/>
        </w:rPr>
        <w:t>ttkbootstrap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– GUI </w:t>
      </w:r>
      <w:proofErr w:type="spellStart"/>
      <w:r w:rsidRPr="0006480E">
        <w:rPr>
          <w:rFonts w:ascii="Times New Roman" w:hAnsi="Times New Roman" w:cs="Times New Roman"/>
          <w:sz w:val="28"/>
        </w:rPr>
        <w:t>létrehozásához</w:t>
      </w:r>
      <w:proofErr w:type="spellEnd"/>
    </w:p>
    <w:p w:rsidR="0006480E" w:rsidRDefault="00A907D4" w:rsidP="0006480E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6480E">
        <w:rPr>
          <w:rFonts w:ascii="Times New Roman" w:hAnsi="Times New Roman" w:cs="Times New Roman"/>
          <w:sz w:val="28"/>
        </w:rPr>
        <w:t xml:space="preserve">SQLite – </w:t>
      </w:r>
      <w:proofErr w:type="spellStart"/>
      <w:r w:rsidRPr="0006480E">
        <w:rPr>
          <w:rFonts w:ascii="Times New Roman" w:hAnsi="Times New Roman" w:cs="Times New Roman"/>
          <w:sz w:val="28"/>
        </w:rPr>
        <w:t>adatbázis-kezeléshez</w:t>
      </w:r>
      <w:proofErr w:type="spellEnd"/>
    </w:p>
    <w:p w:rsidR="0006480E" w:rsidRDefault="00A907D4" w:rsidP="0006480E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6480E">
        <w:rPr>
          <w:rFonts w:ascii="Times New Roman" w:hAnsi="Times New Roman" w:cs="Times New Roman"/>
          <w:sz w:val="28"/>
        </w:rPr>
        <w:t xml:space="preserve">PIL (Pillow) – </w:t>
      </w:r>
      <w:proofErr w:type="spellStart"/>
      <w:r w:rsidRPr="0006480E">
        <w:rPr>
          <w:rFonts w:ascii="Times New Roman" w:hAnsi="Times New Roman" w:cs="Times New Roman"/>
          <w:sz w:val="28"/>
        </w:rPr>
        <w:t>képek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betöltéséhez</w:t>
      </w:r>
      <w:proofErr w:type="spellEnd"/>
    </w:p>
    <w:p w:rsidR="0006480E" w:rsidRDefault="00A907D4" w:rsidP="0006480E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6480E">
        <w:rPr>
          <w:rFonts w:ascii="Times New Roman" w:hAnsi="Times New Roman" w:cs="Times New Roman"/>
          <w:sz w:val="28"/>
        </w:rPr>
        <w:t xml:space="preserve">FPDF – PDF </w:t>
      </w:r>
      <w:proofErr w:type="spellStart"/>
      <w:r w:rsidRPr="0006480E">
        <w:rPr>
          <w:rFonts w:ascii="Times New Roman" w:hAnsi="Times New Roman" w:cs="Times New Roman"/>
          <w:sz w:val="28"/>
        </w:rPr>
        <w:t>generáláshoz</w:t>
      </w:r>
      <w:proofErr w:type="spellEnd"/>
    </w:p>
    <w:p w:rsidR="00A55DA2" w:rsidRPr="0006480E" w:rsidRDefault="00A907D4" w:rsidP="0006480E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proofErr w:type="spellStart"/>
      <w:r w:rsidRPr="0006480E">
        <w:rPr>
          <w:rFonts w:ascii="Times New Roman" w:hAnsi="Times New Roman" w:cs="Times New Roman"/>
          <w:sz w:val="28"/>
        </w:rPr>
        <w:t>smtplib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6480E">
        <w:rPr>
          <w:rFonts w:ascii="Times New Roman" w:hAnsi="Times New Roman" w:cs="Times New Roman"/>
          <w:sz w:val="28"/>
        </w:rPr>
        <w:t>email.message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– email </w:t>
      </w:r>
      <w:proofErr w:type="spellStart"/>
      <w:r w:rsidRPr="0006480E">
        <w:rPr>
          <w:rFonts w:ascii="Times New Roman" w:hAnsi="Times New Roman" w:cs="Times New Roman"/>
          <w:sz w:val="28"/>
        </w:rPr>
        <w:t>küldéshez</w:t>
      </w:r>
      <w:proofErr w:type="spellEnd"/>
    </w:p>
    <w:p w:rsidR="00A55DA2" w:rsidRPr="0006480E" w:rsidRDefault="00A907D4" w:rsidP="0006480E">
      <w:pPr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480E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Az </w:t>
      </w:r>
      <w:proofErr w:type="spellStart"/>
      <w:r w:rsidRPr="0006480E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adatbázis</w:t>
      </w:r>
      <w:proofErr w:type="spellEnd"/>
      <w:r w:rsidRPr="0006480E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480E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szerkezete</w:t>
      </w:r>
      <w:proofErr w:type="spellEnd"/>
    </w:p>
    <w:p w:rsidR="0006480E" w:rsidRDefault="00A907D4" w:rsidP="0006480E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8"/>
          <w:lang w:val="pl-PL"/>
        </w:rPr>
      </w:pPr>
      <w:proofErr w:type="spellStart"/>
      <w:r w:rsidRPr="0006480E">
        <w:rPr>
          <w:rFonts w:ascii="Times New Roman" w:hAnsi="Times New Roman" w:cs="Times New Roman"/>
          <w:sz w:val="28"/>
          <w:lang w:val="pl-PL"/>
        </w:rPr>
        <w:t>termek</w:t>
      </w:r>
      <w:proofErr w:type="spellEnd"/>
      <w:r w:rsidRPr="0006480E">
        <w:rPr>
          <w:rFonts w:ascii="Times New Roman" w:hAnsi="Times New Roman" w:cs="Times New Roman"/>
          <w:sz w:val="28"/>
          <w:lang w:val="pl-PL"/>
        </w:rPr>
        <w:t xml:space="preserve"> (</w:t>
      </w:r>
      <w:proofErr w:type="spellStart"/>
      <w:r w:rsidRPr="0006480E">
        <w:rPr>
          <w:rFonts w:ascii="Times New Roman" w:hAnsi="Times New Roman" w:cs="Times New Roman"/>
          <w:sz w:val="28"/>
          <w:lang w:val="pl-PL"/>
        </w:rPr>
        <w:t>Terem_szam</w:t>
      </w:r>
      <w:proofErr w:type="spellEnd"/>
      <w:r w:rsidRPr="0006480E">
        <w:rPr>
          <w:rFonts w:ascii="Times New Roman" w:hAnsi="Times New Roman" w:cs="Times New Roman"/>
          <w:sz w:val="28"/>
          <w:lang w:val="pl-PL"/>
        </w:rPr>
        <w:t xml:space="preserve">, </w:t>
      </w:r>
      <w:proofErr w:type="spellStart"/>
      <w:r w:rsidRPr="0006480E">
        <w:rPr>
          <w:rFonts w:ascii="Times New Roman" w:hAnsi="Times New Roman" w:cs="Times New Roman"/>
          <w:sz w:val="28"/>
          <w:lang w:val="pl-PL"/>
        </w:rPr>
        <w:t>Terem_kapacitas</w:t>
      </w:r>
      <w:proofErr w:type="spellEnd"/>
      <w:r w:rsidRPr="0006480E">
        <w:rPr>
          <w:rFonts w:ascii="Times New Roman" w:hAnsi="Times New Roman" w:cs="Times New Roman"/>
          <w:sz w:val="28"/>
          <w:lang w:val="pl-PL"/>
        </w:rPr>
        <w:t xml:space="preserve">, </w:t>
      </w:r>
      <w:proofErr w:type="spellStart"/>
      <w:r w:rsidRPr="0006480E">
        <w:rPr>
          <w:rFonts w:ascii="Times New Roman" w:hAnsi="Times New Roman" w:cs="Times New Roman"/>
          <w:sz w:val="28"/>
          <w:lang w:val="pl-PL"/>
        </w:rPr>
        <w:t>Film_cime</w:t>
      </w:r>
      <w:proofErr w:type="spellEnd"/>
      <w:r w:rsidRPr="0006480E">
        <w:rPr>
          <w:rFonts w:ascii="Times New Roman" w:hAnsi="Times New Roman" w:cs="Times New Roman"/>
          <w:sz w:val="28"/>
          <w:lang w:val="pl-PL"/>
        </w:rPr>
        <w:t>)</w:t>
      </w:r>
    </w:p>
    <w:p w:rsidR="00A55DA2" w:rsidRPr="0006480E" w:rsidRDefault="00A907D4" w:rsidP="0006480E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8"/>
          <w:lang w:val="pl-PL"/>
        </w:rPr>
      </w:pPr>
      <w:proofErr w:type="spellStart"/>
      <w:r w:rsidRPr="0006480E">
        <w:rPr>
          <w:rFonts w:ascii="Times New Roman" w:hAnsi="Times New Roman" w:cs="Times New Roman"/>
          <w:sz w:val="28"/>
          <w:lang w:val="pl-PL"/>
        </w:rPr>
        <w:t>foglalások</w:t>
      </w:r>
      <w:proofErr w:type="spellEnd"/>
      <w:r w:rsidRPr="0006480E">
        <w:rPr>
          <w:rFonts w:ascii="Times New Roman" w:hAnsi="Times New Roman" w:cs="Times New Roman"/>
          <w:sz w:val="28"/>
          <w:lang w:val="pl-PL"/>
        </w:rPr>
        <w:t xml:space="preserve"> (</w:t>
      </w:r>
      <w:proofErr w:type="spellStart"/>
      <w:r w:rsidRPr="0006480E">
        <w:rPr>
          <w:rFonts w:ascii="Times New Roman" w:hAnsi="Times New Roman" w:cs="Times New Roman"/>
          <w:sz w:val="28"/>
          <w:lang w:val="pl-PL"/>
        </w:rPr>
        <w:t>Sorszam</w:t>
      </w:r>
      <w:proofErr w:type="spellEnd"/>
      <w:r w:rsidRPr="0006480E">
        <w:rPr>
          <w:rFonts w:ascii="Times New Roman" w:hAnsi="Times New Roman" w:cs="Times New Roman"/>
          <w:sz w:val="28"/>
          <w:lang w:val="pl-PL"/>
        </w:rPr>
        <w:t xml:space="preserve">, </w:t>
      </w:r>
      <w:proofErr w:type="spellStart"/>
      <w:r w:rsidRPr="0006480E">
        <w:rPr>
          <w:rFonts w:ascii="Times New Roman" w:hAnsi="Times New Roman" w:cs="Times New Roman"/>
          <w:sz w:val="28"/>
          <w:lang w:val="pl-PL"/>
        </w:rPr>
        <w:t>Keresztnev</w:t>
      </w:r>
      <w:proofErr w:type="spellEnd"/>
      <w:r w:rsidRPr="0006480E">
        <w:rPr>
          <w:rFonts w:ascii="Times New Roman" w:hAnsi="Times New Roman" w:cs="Times New Roman"/>
          <w:sz w:val="28"/>
          <w:lang w:val="pl-PL"/>
        </w:rPr>
        <w:t xml:space="preserve">, </w:t>
      </w:r>
      <w:proofErr w:type="spellStart"/>
      <w:r w:rsidRPr="0006480E">
        <w:rPr>
          <w:rFonts w:ascii="Times New Roman" w:hAnsi="Times New Roman" w:cs="Times New Roman"/>
          <w:sz w:val="28"/>
          <w:lang w:val="pl-PL"/>
        </w:rPr>
        <w:t>Vezeteknev</w:t>
      </w:r>
      <w:proofErr w:type="spellEnd"/>
      <w:r w:rsidRPr="0006480E">
        <w:rPr>
          <w:rFonts w:ascii="Times New Roman" w:hAnsi="Times New Roman" w:cs="Times New Roman"/>
          <w:sz w:val="28"/>
          <w:lang w:val="pl-PL"/>
        </w:rPr>
        <w:t xml:space="preserve">, </w:t>
      </w:r>
      <w:proofErr w:type="spellStart"/>
      <w:r w:rsidRPr="0006480E">
        <w:rPr>
          <w:rFonts w:ascii="Times New Roman" w:hAnsi="Times New Roman" w:cs="Times New Roman"/>
          <w:sz w:val="28"/>
          <w:lang w:val="pl-PL"/>
        </w:rPr>
        <w:t>Terem_szam</w:t>
      </w:r>
      <w:proofErr w:type="spellEnd"/>
      <w:r w:rsidRPr="0006480E">
        <w:rPr>
          <w:rFonts w:ascii="Times New Roman" w:hAnsi="Times New Roman" w:cs="Times New Roman"/>
          <w:sz w:val="28"/>
          <w:lang w:val="pl-PL"/>
        </w:rPr>
        <w:t xml:space="preserve">, </w:t>
      </w:r>
      <w:proofErr w:type="spellStart"/>
      <w:r w:rsidRPr="0006480E">
        <w:rPr>
          <w:rFonts w:ascii="Times New Roman" w:hAnsi="Times New Roman" w:cs="Times New Roman"/>
          <w:sz w:val="28"/>
          <w:lang w:val="pl-PL"/>
        </w:rPr>
        <w:t>Szekszam</w:t>
      </w:r>
      <w:proofErr w:type="spellEnd"/>
      <w:r w:rsidRPr="0006480E">
        <w:rPr>
          <w:rFonts w:ascii="Times New Roman" w:hAnsi="Times New Roman" w:cs="Times New Roman"/>
          <w:sz w:val="28"/>
          <w:lang w:val="pl-PL"/>
        </w:rPr>
        <w:t>)</w:t>
      </w:r>
    </w:p>
    <w:p w:rsidR="00A55DA2" w:rsidRPr="0006480E" w:rsidRDefault="00A907D4" w:rsidP="0006480E">
      <w:pPr>
        <w:rPr>
          <w:rFonts w:ascii="Times New Roman" w:hAnsi="Times New Roman" w:cs="Times New Roman"/>
          <w:color w:val="4F81BD" w:themeColor="accent1"/>
          <w:sz w:val="36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480E">
        <w:rPr>
          <w:rFonts w:ascii="Times New Roman" w:hAnsi="Times New Roman" w:cs="Times New Roman"/>
          <w:color w:val="4F81BD" w:themeColor="accent1"/>
          <w:sz w:val="36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Az </w:t>
      </w:r>
      <w:proofErr w:type="spellStart"/>
      <w:r w:rsidRPr="0006480E">
        <w:rPr>
          <w:rFonts w:ascii="Times New Roman" w:hAnsi="Times New Roman" w:cs="Times New Roman"/>
          <w:color w:val="4F81BD" w:themeColor="accent1"/>
          <w:sz w:val="36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alkalmazás</w:t>
      </w:r>
      <w:proofErr w:type="spellEnd"/>
      <w:r w:rsidRPr="0006480E">
        <w:rPr>
          <w:rFonts w:ascii="Times New Roman" w:hAnsi="Times New Roman" w:cs="Times New Roman"/>
          <w:color w:val="4F81BD" w:themeColor="accent1"/>
          <w:sz w:val="36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480E">
        <w:rPr>
          <w:rFonts w:ascii="Times New Roman" w:hAnsi="Times New Roman" w:cs="Times New Roman"/>
          <w:color w:val="4F81BD" w:themeColor="accent1"/>
          <w:sz w:val="36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működése</w:t>
      </w:r>
      <w:proofErr w:type="spellEnd"/>
    </w:p>
    <w:p w:rsidR="00A55DA2" w:rsidRPr="004035E4" w:rsidRDefault="0006480E" w:rsidP="0006480E">
      <w:pPr>
        <w:rPr>
          <w:rFonts w:ascii="Times New Roman" w:hAnsi="Times New Roman" w:cs="Times New Roman"/>
          <w:sz w:val="28"/>
          <w:lang w:val="pl-PL"/>
        </w:rPr>
      </w:pPr>
      <w:r w:rsidRPr="008E2ABD">
        <w:rPr>
          <w:rFonts w:ascii="Times New Roman" w:hAnsi="Times New Roman" w:cs="Times New Roman"/>
          <w:b/>
          <w:sz w:val="28"/>
          <w:lang w:val="pl-PL"/>
        </w:rPr>
        <w:t>I</w:t>
      </w:r>
      <w:r w:rsidR="00A907D4" w:rsidRPr="008E2ABD">
        <w:rPr>
          <w:rFonts w:ascii="Times New Roman" w:hAnsi="Times New Roman" w:cs="Times New Roman"/>
          <w:b/>
          <w:sz w:val="28"/>
          <w:lang w:val="pl-PL"/>
        </w:rPr>
        <w:t xml:space="preserve">. </w:t>
      </w:r>
      <w:proofErr w:type="spellStart"/>
      <w:r w:rsidR="00A907D4" w:rsidRPr="008E2ABD">
        <w:rPr>
          <w:rFonts w:ascii="Times New Roman" w:hAnsi="Times New Roman" w:cs="Times New Roman"/>
          <w:b/>
          <w:sz w:val="28"/>
          <w:lang w:val="pl-PL"/>
        </w:rPr>
        <w:t>Indítóablak</w:t>
      </w:r>
      <w:proofErr w:type="spellEnd"/>
      <w:r w:rsidR="00A907D4" w:rsidRPr="008E2ABD">
        <w:rPr>
          <w:rFonts w:ascii="Times New Roman" w:hAnsi="Times New Roman" w:cs="Times New Roman"/>
          <w:sz w:val="28"/>
          <w:lang w:val="pl-PL"/>
        </w:rPr>
        <w:br/>
      </w:r>
      <w:proofErr w:type="spellStart"/>
      <w:r w:rsidR="00A907D4" w:rsidRPr="0006480E">
        <w:rPr>
          <w:rFonts w:ascii="Times New Roman" w:hAnsi="Times New Roman" w:cs="Times New Roman"/>
          <w:sz w:val="28"/>
          <w:lang w:val="pl-PL"/>
        </w:rPr>
        <w:t>Megjeleníti</w:t>
      </w:r>
      <w:proofErr w:type="spellEnd"/>
      <w:r w:rsidR="00A907D4" w:rsidRPr="0006480E">
        <w:rPr>
          <w:rFonts w:ascii="Times New Roman" w:hAnsi="Times New Roman" w:cs="Times New Roman"/>
          <w:sz w:val="28"/>
          <w:lang w:val="pl-PL"/>
        </w:rPr>
        <w:t xml:space="preserve"> a </w:t>
      </w:r>
      <w:proofErr w:type="spellStart"/>
      <w:r w:rsidR="00A907D4" w:rsidRPr="0006480E">
        <w:rPr>
          <w:rFonts w:ascii="Times New Roman" w:hAnsi="Times New Roman" w:cs="Times New Roman"/>
          <w:sz w:val="28"/>
          <w:lang w:val="pl-PL"/>
        </w:rPr>
        <w:t>filmplakátokat</w:t>
      </w:r>
      <w:proofErr w:type="spellEnd"/>
      <w:r w:rsidR="00A907D4" w:rsidRPr="0006480E">
        <w:rPr>
          <w:rFonts w:ascii="Times New Roman" w:hAnsi="Times New Roman" w:cs="Times New Roman"/>
          <w:sz w:val="28"/>
          <w:lang w:val="pl-PL"/>
        </w:rPr>
        <w:t xml:space="preserve"> </w:t>
      </w:r>
      <w:proofErr w:type="spellStart"/>
      <w:r w:rsidR="00A907D4" w:rsidRPr="0006480E">
        <w:rPr>
          <w:rFonts w:ascii="Times New Roman" w:hAnsi="Times New Roman" w:cs="Times New Roman"/>
          <w:sz w:val="28"/>
          <w:lang w:val="pl-PL"/>
        </w:rPr>
        <w:t>és</w:t>
      </w:r>
      <w:proofErr w:type="spellEnd"/>
      <w:r w:rsidR="00A907D4" w:rsidRPr="0006480E">
        <w:rPr>
          <w:rFonts w:ascii="Times New Roman" w:hAnsi="Times New Roman" w:cs="Times New Roman"/>
          <w:sz w:val="28"/>
          <w:lang w:val="pl-PL"/>
        </w:rPr>
        <w:t xml:space="preserve"> </w:t>
      </w:r>
      <w:proofErr w:type="spellStart"/>
      <w:r w:rsidR="00A907D4" w:rsidRPr="0006480E">
        <w:rPr>
          <w:rFonts w:ascii="Times New Roman" w:hAnsi="Times New Roman" w:cs="Times New Roman"/>
          <w:sz w:val="28"/>
          <w:lang w:val="pl-PL"/>
        </w:rPr>
        <w:t>rövid</w:t>
      </w:r>
      <w:proofErr w:type="spellEnd"/>
      <w:r w:rsidR="00A907D4" w:rsidRPr="0006480E">
        <w:rPr>
          <w:rFonts w:ascii="Times New Roman" w:hAnsi="Times New Roman" w:cs="Times New Roman"/>
          <w:sz w:val="28"/>
          <w:lang w:val="pl-PL"/>
        </w:rPr>
        <w:t xml:space="preserve"> </w:t>
      </w:r>
      <w:proofErr w:type="spellStart"/>
      <w:r w:rsidR="00A907D4" w:rsidRPr="0006480E">
        <w:rPr>
          <w:rFonts w:ascii="Times New Roman" w:hAnsi="Times New Roman" w:cs="Times New Roman"/>
          <w:sz w:val="28"/>
          <w:lang w:val="pl-PL"/>
        </w:rPr>
        <w:t>leírásukat</w:t>
      </w:r>
      <w:proofErr w:type="spellEnd"/>
      <w:r w:rsidR="00A907D4" w:rsidRPr="0006480E">
        <w:rPr>
          <w:rFonts w:ascii="Times New Roman" w:hAnsi="Times New Roman" w:cs="Times New Roman"/>
          <w:sz w:val="28"/>
          <w:lang w:val="pl-PL"/>
        </w:rPr>
        <w:t xml:space="preserve">. </w:t>
      </w:r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A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felhasználó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egy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 film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képére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kattintva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megjeleníti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annak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címét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,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majd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rákattinthat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 a "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Foglalj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jegyet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"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gombra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>.</w:t>
      </w:r>
    </w:p>
    <w:p w:rsidR="00A55DA2" w:rsidRPr="004035E4" w:rsidRDefault="0006480E" w:rsidP="0006480E">
      <w:pPr>
        <w:rPr>
          <w:rFonts w:ascii="Times New Roman" w:hAnsi="Times New Roman" w:cs="Times New Roman"/>
          <w:sz w:val="28"/>
          <w:lang w:val="pl-PL"/>
        </w:rPr>
      </w:pPr>
      <w:r w:rsidRPr="004035E4">
        <w:rPr>
          <w:rFonts w:ascii="Times New Roman" w:hAnsi="Times New Roman" w:cs="Times New Roman"/>
          <w:b/>
          <w:sz w:val="28"/>
          <w:lang w:val="pl-PL"/>
        </w:rPr>
        <w:lastRenderedPageBreak/>
        <w:t>II</w:t>
      </w:r>
      <w:r w:rsidR="00A907D4" w:rsidRPr="004035E4">
        <w:rPr>
          <w:rFonts w:ascii="Times New Roman" w:hAnsi="Times New Roman" w:cs="Times New Roman"/>
          <w:b/>
          <w:sz w:val="28"/>
          <w:lang w:val="pl-PL"/>
        </w:rPr>
        <w:t xml:space="preserve">. </w:t>
      </w:r>
      <w:proofErr w:type="spellStart"/>
      <w:r w:rsidR="00A907D4" w:rsidRPr="004035E4">
        <w:rPr>
          <w:rFonts w:ascii="Times New Roman" w:hAnsi="Times New Roman" w:cs="Times New Roman"/>
          <w:b/>
          <w:sz w:val="28"/>
          <w:lang w:val="pl-PL"/>
        </w:rPr>
        <w:t>Jegyfoglalási</w:t>
      </w:r>
      <w:proofErr w:type="spellEnd"/>
      <w:r w:rsidR="00A907D4" w:rsidRPr="004035E4">
        <w:rPr>
          <w:rFonts w:ascii="Times New Roman" w:hAnsi="Times New Roman" w:cs="Times New Roman"/>
          <w:b/>
          <w:sz w:val="28"/>
          <w:lang w:val="pl-PL"/>
        </w:rPr>
        <w:t xml:space="preserve"> </w:t>
      </w:r>
      <w:proofErr w:type="spellStart"/>
      <w:r w:rsidR="00A907D4" w:rsidRPr="004035E4">
        <w:rPr>
          <w:rFonts w:ascii="Times New Roman" w:hAnsi="Times New Roman" w:cs="Times New Roman"/>
          <w:b/>
          <w:sz w:val="28"/>
          <w:lang w:val="pl-PL"/>
        </w:rPr>
        <w:t>ablak</w:t>
      </w:r>
      <w:proofErr w:type="spellEnd"/>
      <w:r w:rsidR="00A907D4" w:rsidRPr="004035E4">
        <w:rPr>
          <w:rFonts w:ascii="Times New Roman" w:hAnsi="Times New Roman" w:cs="Times New Roman"/>
          <w:b/>
          <w:sz w:val="28"/>
          <w:lang w:val="pl-PL"/>
        </w:rPr>
        <w:br/>
      </w:r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A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felhasználó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megadja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 a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keresztnevét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,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vezetéknevét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és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 email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címét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>.</w:t>
      </w:r>
    </w:p>
    <w:p w:rsidR="00A55DA2" w:rsidRPr="004035E4" w:rsidRDefault="0006480E" w:rsidP="0006480E">
      <w:pPr>
        <w:rPr>
          <w:rFonts w:ascii="Times New Roman" w:hAnsi="Times New Roman" w:cs="Times New Roman"/>
          <w:sz w:val="28"/>
          <w:lang w:val="pl-PL"/>
        </w:rPr>
      </w:pPr>
      <w:r w:rsidRPr="004035E4">
        <w:rPr>
          <w:rFonts w:ascii="Times New Roman" w:hAnsi="Times New Roman" w:cs="Times New Roman"/>
          <w:b/>
          <w:sz w:val="28"/>
          <w:lang w:val="pl-PL"/>
        </w:rPr>
        <w:t>III</w:t>
      </w:r>
      <w:r w:rsidR="00A907D4" w:rsidRPr="004035E4">
        <w:rPr>
          <w:rFonts w:ascii="Times New Roman" w:hAnsi="Times New Roman" w:cs="Times New Roman"/>
          <w:b/>
          <w:sz w:val="28"/>
          <w:lang w:val="pl-PL"/>
        </w:rPr>
        <w:t xml:space="preserve">. </w:t>
      </w:r>
      <w:proofErr w:type="spellStart"/>
      <w:r w:rsidR="00A907D4" w:rsidRPr="004035E4">
        <w:rPr>
          <w:rFonts w:ascii="Times New Roman" w:hAnsi="Times New Roman" w:cs="Times New Roman"/>
          <w:b/>
          <w:sz w:val="28"/>
          <w:lang w:val="pl-PL"/>
        </w:rPr>
        <w:t>Ülőhelyválasztó</w:t>
      </w:r>
      <w:proofErr w:type="spellEnd"/>
      <w:r w:rsidR="00A907D4" w:rsidRPr="004035E4">
        <w:rPr>
          <w:rFonts w:ascii="Times New Roman" w:hAnsi="Times New Roman" w:cs="Times New Roman"/>
          <w:b/>
          <w:sz w:val="28"/>
          <w:lang w:val="pl-PL"/>
        </w:rPr>
        <w:t xml:space="preserve"> </w:t>
      </w:r>
      <w:proofErr w:type="spellStart"/>
      <w:r w:rsidR="00A907D4" w:rsidRPr="004035E4">
        <w:rPr>
          <w:rFonts w:ascii="Times New Roman" w:hAnsi="Times New Roman" w:cs="Times New Roman"/>
          <w:b/>
          <w:sz w:val="28"/>
          <w:lang w:val="pl-PL"/>
        </w:rPr>
        <w:t>ablak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br/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Zöld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: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szabad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,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Szürke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: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foglalt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,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Sárga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: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kiválasztott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. Az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ülőhelyek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az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adatbázisból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lekérdezve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jelennek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meg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>.</w:t>
      </w:r>
    </w:p>
    <w:p w:rsidR="00A55DA2" w:rsidRPr="004035E4" w:rsidRDefault="0006480E" w:rsidP="0006480E">
      <w:pPr>
        <w:rPr>
          <w:rFonts w:ascii="Times New Roman" w:hAnsi="Times New Roman" w:cs="Times New Roman"/>
          <w:sz w:val="28"/>
          <w:lang w:val="pl-PL"/>
        </w:rPr>
      </w:pPr>
      <w:r w:rsidRPr="004035E4">
        <w:rPr>
          <w:rFonts w:ascii="Times New Roman" w:hAnsi="Times New Roman" w:cs="Times New Roman"/>
          <w:b/>
          <w:sz w:val="28"/>
          <w:lang w:val="pl-PL"/>
        </w:rPr>
        <w:t>IV</w:t>
      </w:r>
      <w:r w:rsidR="00A907D4" w:rsidRPr="004035E4">
        <w:rPr>
          <w:rFonts w:ascii="Times New Roman" w:hAnsi="Times New Roman" w:cs="Times New Roman"/>
          <w:b/>
          <w:sz w:val="28"/>
          <w:lang w:val="pl-PL"/>
        </w:rPr>
        <w:t xml:space="preserve">. </w:t>
      </w:r>
      <w:proofErr w:type="spellStart"/>
      <w:r w:rsidR="00A907D4" w:rsidRPr="004035E4">
        <w:rPr>
          <w:rFonts w:ascii="Times New Roman" w:hAnsi="Times New Roman" w:cs="Times New Roman"/>
          <w:b/>
          <w:sz w:val="28"/>
          <w:lang w:val="pl-PL"/>
        </w:rPr>
        <w:t>Jegygenerálás</w:t>
      </w:r>
      <w:proofErr w:type="spellEnd"/>
      <w:r w:rsidR="00A907D4" w:rsidRPr="004035E4">
        <w:rPr>
          <w:rFonts w:ascii="Times New Roman" w:hAnsi="Times New Roman" w:cs="Times New Roman"/>
          <w:b/>
          <w:sz w:val="28"/>
          <w:lang w:val="pl-PL"/>
        </w:rPr>
        <w:t xml:space="preserve"> </w:t>
      </w:r>
      <w:proofErr w:type="spellStart"/>
      <w:r w:rsidR="00A907D4" w:rsidRPr="004035E4">
        <w:rPr>
          <w:rFonts w:ascii="Times New Roman" w:hAnsi="Times New Roman" w:cs="Times New Roman"/>
          <w:b/>
          <w:sz w:val="28"/>
          <w:lang w:val="pl-PL"/>
        </w:rPr>
        <w:t>és</w:t>
      </w:r>
      <w:proofErr w:type="spellEnd"/>
      <w:r w:rsidR="00A907D4" w:rsidRPr="004035E4">
        <w:rPr>
          <w:rFonts w:ascii="Times New Roman" w:hAnsi="Times New Roman" w:cs="Times New Roman"/>
          <w:b/>
          <w:sz w:val="28"/>
          <w:lang w:val="pl-PL"/>
        </w:rPr>
        <w:t xml:space="preserve"> email </w:t>
      </w:r>
      <w:proofErr w:type="spellStart"/>
      <w:r w:rsidR="00A907D4" w:rsidRPr="004035E4">
        <w:rPr>
          <w:rFonts w:ascii="Times New Roman" w:hAnsi="Times New Roman" w:cs="Times New Roman"/>
          <w:b/>
          <w:sz w:val="28"/>
          <w:lang w:val="pl-PL"/>
        </w:rPr>
        <w:t>küldés</w:t>
      </w:r>
      <w:proofErr w:type="spellEnd"/>
      <w:r w:rsidR="00A907D4" w:rsidRPr="004035E4">
        <w:rPr>
          <w:rFonts w:ascii="Times New Roman" w:hAnsi="Times New Roman" w:cs="Times New Roman"/>
          <w:b/>
          <w:sz w:val="28"/>
          <w:lang w:val="pl-PL"/>
        </w:rPr>
        <w:br/>
      </w:r>
      <w:r w:rsidR="00A907D4" w:rsidRPr="004035E4">
        <w:rPr>
          <w:rFonts w:ascii="Times New Roman" w:hAnsi="Times New Roman" w:cs="Times New Roman"/>
          <w:sz w:val="28"/>
          <w:lang w:val="pl-PL"/>
        </w:rPr>
        <w:t>PDF-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ben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jegyet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készít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és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azt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elküldi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emailen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 xml:space="preserve"> </w:t>
      </w:r>
      <w:proofErr w:type="spellStart"/>
      <w:r w:rsidR="00A907D4" w:rsidRPr="004035E4">
        <w:rPr>
          <w:rFonts w:ascii="Times New Roman" w:hAnsi="Times New Roman" w:cs="Times New Roman"/>
          <w:sz w:val="28"/>
          <w:lang w:val="pl-PL"/>
        </w:rPr>
        <w:t>keresztül</w:t>
      </w:r>
      <w:proofErr w:type="spellEnd"/>
      <w:r w:rsidR="00A907D4" w:rsidRPr="004035E4">
        <w:rPr>
          <w:rFonts w:ascii="Times New Roman" w:hAnsi="Times New Roman" w:cs="Times New Roman"/>
          <w:sz w:val="28"/>
          <w:lang w:val="pl-PL"/>
        </w:rPr>
        <w:t>.</w:t>
      </w:r>
    </w:p>
    <w:p w:rsidR="00A55DA2" w:rsidRPr="0018224A" w:rsidRDefault="0006480E" w:rsidP="0006480E">
      <w:pPr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A907D4"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A907D4"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Funkciók</w:t>
      </w:r>
      <w:proofErr w:type="spellEnd"/>
    </w:p>
    <w:p w:rsidR="00A55DA2" w:rsidRPr="008E2ABD" w:rsidRDefault="00A907D4" w:rsidP="008E2ABD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proofErr w:type="spellStart"/>
      <w:r w:rsidRPr="008E2ABD">
        <w:rPr>
          <w:rFonts w:ascii="Times New Roman" w:hAnsi="Times New Roman" w:cs="Times New Roman"/>
          <w:sz w:val="28"/>
        </w:rPr>
        <w:t>generate_ticket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() – PDF </w:t>
      </w:r>
      <w:proofErr w:type="spellStart"/>
      <w:r w:rsidRPr="008E2ABD">
        <w:rPr>
          <w:rFonts w:ascii="Times New Roman" w:hAnsi="Times New Roman" w:cs="Times New Roman"/>
          <w:sz w:val="28"/>
        </w:rPr>
        <w:t>fájl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létrehozása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8E2ABD">
        <w:rPr>
          <w:rFonts w:ascii="Times New Roman" w:hAnsi="Times New Roman" w:cs="Times New Roman"/>
          <w:sz w:val="28"/>
        </w:rPr>
        <w:t>felhasználó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és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film </w:t>
      </w:r>
      <w:proofErr w:type="spellStart"/>
      <w:r w:rsidRPr="008E2ABD">
        <w:rPr>
          <w:rFonts w:ascii="Times New Roman" w:hAnsi="Times New Roman" w:cs="Times New Roman"/>
          <w:sz w:val="28"/>
        </w:rPr>
        <w:t>adatainak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felhasználásával</w:t>
      </w:r>
      <w:proofErr w:type="spellEnd"/>
      <w:r w:rsidRPr="008E2ABD">
        <w:rPr>
          <w:rFonts w:ascii="Times New Roman" w:hAnsi="Times New Roman" w:cs="Times New Roman"/>
          <w:sz w:val="28"/>
        </w:rPr>
        <w:t>.</w:t>
      </w:r>
    </w:p>
    <w:p w:rsidR="00A55DA2" w:rsidRPr="008E2ABD" w:rsidRDefault="00A907D4" w:rsidP="008E2ABD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proofErr w:type="spellStart"/>
      <w:r w:rsidRPr="008E2ABD">
        <w:rPr>
          <w:rFonts w:ascii="Times New Roman" w:hAnsi="Times New Roman" w:cs="Times New Roman"/>
          <w:sz w:val="28"/>
        </w:rPr>
        <w:t>send_email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() – SMTP-n </w:t>
      </w:r>
      <w:proofErr w:type="spellStart"/>
      <w:r w:rsidRPr="008E2ABD">
        <w:rPr>
          <w:rFonts w:ascii="Times New Roman" w:hAnsi="Times New Roman" w:cs="Times New Roman"/>
          <w:sz w:val="28"/>
        </w:rPr>
        <w:t>keresztül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küldi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el a </w:t>
      </w:r>
      <w:proofErr w:type="spellStart"/>
      <w:r w:rsidRPr="008E2ABD">
        <w:rPr>
          <w:rFonts w:ascii="Times New Roman" w:hAnsi="Times New Roman" w:cs="Times New Roman"/>
          <w:sz w:val="28"/>
        </w:rPr>
        <w:t>jegyet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csatolmányként</w:t>
      </w:r>
      <w:proofErr w:type="spellEnd"/>
      <w:r w:rsidRPr="008E2ABD">
        <w:rPr>
          <w:rFonts w:ascii="Times New Roman" w:hAnsi="Times New Roman" w:cs="Times New Roman"/>
          <w:sz w:val="28"/>
        </w:rPr>
        <w:t>.</w:t>
      </w:r>
    </w:p>
    <w:p w:rsidR="00A55DA2" w:rsidRPr="008E2ABD" w:rsidRDefault="00A907D4" w:rsidP="008E2ABD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proofErr w:type="spellStart"/>
      <w:r w:rsidRPr="008E2ABD">
        <w:rPr>
          <w:rFonts w:ascii="Times New Roman" w:hAnsi="Times New Roman" w:cs="Times New Roman"/>
          <w:sz w:val="28"/>
        </w:rPr>
        <w:t>open_booking_window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() – </w:t>
      </w:r>
      <w:proofErr w:type="spellStart"/>
      <w:r w:rsidRPr="008E2ABD">
        <w:rPr>
          <w:rFonts w:ascii="Times New Roman" w:hAnsi="Times New Roman" w:cs="Times New Roman"/>
          <w:sz w:val="28"/>
        </w:rPr>
        <w:t>Bekéri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8E2ABD">
        <w:rPr>
          <w:rFonts w:ascii="Times New Roman" w:hAnsi="Times New Roman" w:cs="Times New Roman"/>
          <w:sz w:val="28"/>
        </w:rPr>
        <w:t>felhasználótól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az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adatokat</w:t>
      </w:r>
      <w:proofErr w:type="spellEnd"/>
      <w:r w:rsidRPr="008E2ABD">
        <w:rPr>
          <w:rFonts w:ascii="Times New Roman" w:hAnsi="Times New Roman" w:cs="Times New Roman"/>
          <w:sz w:val="28"/>
        </w:rPr>
        <w:t>.</w:t>
      </w:r>
    </w:p>
    <w:p w:rsidR="00A55DA2" w:rsidRPr="008E2ABD" w:rsidRDefault="00A907D4" w:rsidP="008E2ABD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proofErr w:type="spellStart"/>
      <w:r w:rsidRPr="008E2ABD">
        <w:rPr>
          <w:rFonts w:ascii="Times New Roman" w:hAnsi="Times New Roman" w:cs="Times New Roman"/>
          <w:sz w:val="28"/>
        </w:rPr>
        <w:t>open_seat_selection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() – </w:t>
      </w:r>
      <w:proofErr w:type="spellStart"/>
      <w:r w:rsidRPr="008E2ABD">
        <w:rPr>
          <w:rFonts w:ascii="Times New Roman" w:hAnsi="Times New Roman" w:cs="Times New Roman"/>
          <w:sz w:val="28"/>
        </w:rPr>
        <w:t>Megjeleníti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az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elérhető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székeket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és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kezeli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8E2ABD">
        <w:rPr>
          <w:rFonts w:ascii="Times New Roman" w:hAnsi="Times New Roman" w:cs="Times New Roman"/>
          <w:sz w:val="28"/>
        </w:rPr>
        <w:t>foglalást</w:t>
      </w:r>
      <w:proofErr w:type="spellEnd"/>
      <w:r w:rsidRPr="008E2ABD">
        <w:rPr>
          <w:rFonts w:ascii="Times New Roman" w:hAnsi="Times New Roman" w:cs="Times New Roman"/>
          <w:sz w:val="28"/>
        </w:rPr>
        <w:t>.</w:t>
      </w:r>
    </w:p>
    <w:p w:rsidR="00A55DA2" w:rsidRPr="0018224A" w:rsidRDefault="0006480E" w:rsidP="0006480E">
      <w:pPr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A907D4"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A907D4"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Hibakezelés</w:t>
      </w:r>
      <w:proofErr w:type="spellEnd"/>
    </w:p>
    <w:p w:rsidR="008E2ABD" w:rsidRDefault="00A907D4" w:rsidP="008E2ABD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8E2ABD">
        <w:rPr>
          <w:rFonts w:ascii="Times New Roman" w:hAnsi="Times New Roman" w:cs="Times New Roman"/>
          <w:sz w:val="28"/>
        </w:rPr>
        <w:t xml:space="preserve">Ha a film </w:t>
      </w:r>
      <w:proofErr w:type="spellStart"/>
      <w:r w:rsidRPr="008E2ABD">
        <w:rPr>
          <w:rFonts w:ascii="Times New Roman" w:hAnsi="Times New Roman" w:cs="Times New Roman"/>
          <w:sz w:val="28"/>
        </w:rPr>
        <w:t>nem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szerepel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az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adatbázisban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8E2ABD">
        <w:rPr>
          <w:rFonts w:ascii="Times New Roman" w:hAnsi="Times New Roman" w:cs="Times New Roman"/>
          <w:sz w:val="28"/>
        </w:rPr>
        <w:t>figyelmeztetés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és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ablak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bezárása</w:t>
      </w:r>
      <w:proofErr w:type="spellEnd"/>
      <w:r w:rsidRPr="008E2ABD">
        <w:rPr>
          <w:rFonts w:ascii="Times New Roman" w:hAnsi="Times New Roman" w:cs="Times New Roman"/>
          <w:sz w:val="28"/>
        </w:rPr>
        <w:t>.</w:t>
      </w:r>
    </w:p>
    <w:p w:rsidR="008E2ABD" w:rsidRDefault="00A907D4" w:rsidP="008E2ABD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8E2ABD">
        <w:rPr>
          <w:rFonts w:ascii="Times New Roman" w:hAnsi="Times New Roman" w:cs="Times New Roman"/>
          <w:sz w:val="28"/>
        </w:rPr>
        <w:t xml:space="preserve">Ha a </w:t>
      </w:r>
      <w:proofErr w:type="spellStart"/>
      <w:r w:rsidRPr="008E2ABD">
        <w:rPr>
          <w:rFonts w:ascii="Times New Roman" w:hAnsi="Times New Roman" w:cs="Times New Roman"/>
          <w:sz w:val="28"/>
        </w:rPr>
        <w:t>hely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már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foglalt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8E2ABD">
        <w:rPr>
          <w:rFonts w:ascii="Times New Roman" w:hAnsi="Times New Roman" w:cs="Times New Roman"/>
          <w:sz w:val="28"/>
        </w:rPr>
        <w:t>kihagyja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és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kiírja</w:t>
      </w:r>
      <w:proofErr w:type="spellEnd"/>
      <w:r w:rsidRPr="008E2ABD">
        <w:rPr>
          <w:rFonts w:ascii="Times New Roman" w:hAnsi="Times New Roman" w:cs="Times New Roman"/>
          <w:sz w:val="28"/>
        </w:rPr>
        <w:t>.</w:t>
      </w:r>
    </w:p>
    <w:p w:rsidR="00A55DA2" w:rsidRPr="008E2ABD" w:rsidRDefault="00A907D4" w:rsidP="008E2ABD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8E2ABD">
        <w:rPr>
          <w:rFonts w:ascii="Times New Roman" w:hAnsi="Times New Roman" w:cs="Times New Roman"/>
          <w:sz w:val="28"/>
        </w:rPr>
        <w:t xml:space="preserve">Email </w:t>
      </w:r>
      <w:proofErr w:type="spellStart"/>
      <w:r w:rsidRPr="008E2ABD">
        <w:rPr>
          <w:rFonts w:ascii="Times New Roman" w:hAnsi="Times New Roman" w:cs="Times New Roman"/>
          <w:sz w:val="28"/>
        </w:rPr>
        <w:t>küldés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sikertelenségét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is </w:t>
      </w:r>
      <w:proofErr w:type="spellStart"/>
      <w:r w:rsidRPr="008E2ABD">
        <w:rPr>
          <w:rFonts w:ascii="Times New Roman" w:hAnsi="Times New Roman" w:cs="Times New Roman"/>
          <w:sz w:val="28"/>
        </w:rPr>
        <w:t>kezeli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és</w:t>
      </w:r>
      <w:proofErr w:type="spellEnd"/>
      <w:r w:rsidRPr="008E2A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ABD">
        <w:rPr>
          <w:rFonts w:ascii="Times New Roman" w:hAnsi="Times New Roman" w:cs="Times New Roman"/>
          <w:sz w:val="28"/>
        </w:rPr>
        <w:t>naplózza</w:t>
      </w:r>
      <w:proofErr w:type="spellEnd"/>
      <w:r w:rsidRPr="008E2ABD">
        <w:rPr>
          <w:rFonts w:ascii="Times New Roman" w:hAnsi="Times New Roman" w:cs="Times New Roman"/>
          <w:sz w:val="28"/>
        </w:rPr>
        <w:t>.</w:t>
      </w:r>
    </w:p>
    <w:p w:rsidR="00A55DA2" w:rsidRPr="0018224A" w:rsidRDefault="0006480E" w:rsidP="0006480E">
      <w:pPr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A907D4"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A907D4"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Képek</w:t>
      </w:r>
      <w:proofErr w:type="spellEnd"/>
      <w:r w:rsidR="00A907D4"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907D4"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és</w:t>
      </w:r>
      <w:proofErr w:type="spellEnd"/>
      <w:r w:rsidR="00A907D4"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907D4"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felhasználói</w:t>
      </w:r>
      <w:proofErr w:type="spellEnd"/>
      <w:r w:rsidR="00A907D4"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907D4"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élmény</w:t>
      </w:r>
      <w:proofErr w:type="spellEnd"/>
    </w:p>
    <w:p w:rsidR="00A55DA2" w:rsidRPr="0006480E" w:rsidRDefault="00A907D4" w:rsidP="008E2ABD">
      <w:pPr>
        <w:jc w:val="both"/>
        <w:rPr>
          <w:rFonts w:ascii="Times New Roman" w:hAnsi="Times New Roman" w:cs="Times New Roman"/>
          <w:sz w:val="28"/>
        </w:rPr>
      </w:pPr>
      <w:r w:rsidRPr="0006480E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06480E">
        <w:rPr>
          <w:rFonts w:ascii="Times New Roman" w:hAnsi="Times New Roman" w:cs="Times New Roman"/>
          <w:sz w:val="28"/>
        </w:rPr>
        <w:t>főoldalon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06480E">
        <w:rPr>
          <w:rFonts w:ascii="Times New Roman" w:hAnsi="Times New Roman" w:cs="Times New Roman"/>
          <w:sz w:val="28"/>
        </w:rPr>
        <w:t>képek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reprezentálják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06480E">
        <w:rPr>
          <w:rFonts w:ascii="Times New Roman" w:hAnsi="Times New Roman" w:cs="Times New Roman"/>
          <w:sz w:val="28"/>
        </w:rPr>
        <w:t>filmeket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. Az </w:t>
      </w:r>
      <w:proofErr w:type="spellStart"/>
      <w:r w:rsidRPr="0006480E">
        <w:rPr>
          <w:rFonts w:ascii="Times New Roman" w:hAnsi="Times New Roman" w:cs="Times New Roman"/>
          <w:sz w:val="28"/>
        </w:rPr>
        <w:t>alkalmazás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színes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stílust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használ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(`superhero` </w:t>
      </w:r>
      <w:proofErr w:type="spellStart"/>
      <w:r w:rsidRPr="0006480E">
        <w:rPr>
          <w:rFonts w:ascii="Times New Roman" w:hAnsi="Times New Roman" w:cs="Times New Roman"/>
          <w:sz w:val="28"/>
        </w:rPr>
        <w:t>téma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). A </w:t>
      </w:r>
      <w:proofErr w:type="spellStart"/>
      <w:r w:rsidRPr="0006480E">
        <w:rPr>
          <w:rFonts w:ascii="Times New Roman" w:hAnsi="Times New Roman" w:cs="Times New Roman"/>
          <w:sz w:val="28"/>
        </w:rPr>
        <w:t>gombok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és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állapotcímkék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vizuálisan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segítik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06480E">
        <w:rPr>
          <w:rFonts w:ascii="Times New Roman" w:hAnsi="Times New Roman" w:cs="Times New Roman"/>
          <w:sz w:val="28"/>
        </w:rPr>
        <w:t>navigációt</w:t>
      </w:r>
      <w:proofErr w:type="spellEnd"/>
      <w:r w:rsidRPr="0006480E">
        <w:rPr>
          <w:rFonts w:ascii="Times New Roman" w:hAnsi="Times New Roman" w:cs="Times New Roman"/>
          <w:sz w:val="28"/>
        </w:rPr>
        <w:t>.</w:t>
      </w:r>
    </w:p>
    <w:p w:rsidR="00A55DA2" w:rsidRPr="0018224A" w:rsidRDefault="0006480E" w:rsidP="0006480E">
      <w:pPr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A907D4"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A907D4"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Továbbfejlesztési</w:t>
      </w:r>
      <w:proofErr w:type="spellEnd"/>
      <w:r w:rsidR="00A907D4"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907D4" w:rsidRPr="0018224A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lehetőségek</w:t>
      </w:r>
      <w:proofErr w:type="spellEnd"/>
    </w:p>
    <w:p w:rsidR="00A55DA2" w:rsidRDefault="00A907D4" w:rsidP="0006480E">
      <w:pPr>
        <w:rPr>
          <w:rFonts w:ascii="Times New Roman" w:hAnsi="Times New Roman" w:cs="Times New Roman"/>
          <w:sz w:val="28"/>
        </w:rPr>
      </w:pPr>
      <w:r w:rsidRPr="0006480E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06480E">
        <w:rPr>
          <w:rFonts w:ascii="Times New Roman" w:hAnsi="Times New Roman" w:cs="Times New Roman"/>
          <w:sz w:val="28"/>
        </w:rPr>
        <w:t>Több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ülés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egyidejű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foglalása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külön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mezővel</w:t>
      </w:r>
      <w:proofErr w:type="spellEnd"/>
      <w:r w:rsidRPr="0006480E">
        <w:rPr>
          <w:rFonts w:ascii="Times New Roman" w:hAnsi="Times New Roman" w:cs="Times New Roman"/>
          <w:sz w:val="28"/>
        </w:rPr>
        <w:br/>
        <w:t xml:space="preserve">• </w:t>
      </w:r>
      <w:proofErr w:type="spellStart"/>
      <w:r w:rsidRPr="0006480E">
        <w:rPr>
          <w:rFonts w:ascii="Times New Roman" w:hAnsi="Times New Roman" w:cs="Times New Roman"/>
          <w:sz w:val="28"/>
        </w:rPr>
        <w:t>Jegyár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megadása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és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fizetési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rendszer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integrálása</w:t>
      </w:r>
      <w:proofErr w:type="spellEnd"/>
      <w:r w:rsidRPr="0006480E">
        <w:rPr>
          <w:rFonts w:ascii="Times New Roman" w:hAnsi="Times New Roman" w:cs="Times New Roman"/>
          <w:sz w:val="28"/>
        </w:rPr>
        <w:br/>
      </w:r>
      <w:r w:rsidRPr="0006480E">
        <w:rPr>
          <w:rFonts w:ascii="Times New Roman" w:hAnsi="Times New Roman" w:cs="Times New Roman"/>
          <w:sz w:val="28"/>
        </w:rPr>
        <w:lastRenderedPageBreak/>
        <w:t xml:space="preserve">• Admin </w:t>
      </w:r>
      <w:proofErr w:type="spellStart"/>
      <w:r w:rsidRPr="0006480E">
        <w:rPr>
          <w:rFonts w:ascii="Times New Roman" w:hAnsi="Times New Roman" w:cs="Times New Roman"/>
          <w:sz w:val="28"/>
        </w:rPr>
        <w:t>felület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az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adatok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kezeléséhez</w:t>
      </w:r>
      <w:proofErr w:type="spellEnd"/>
      <w:r w:rsidRPr="0006480E">
        <w:rPr>
          <w:rFonts w:ascii="Times New Roman" w:hAnsi="Times New Roman" w:cs="Times New Roman"/>
          <w:sz w:val="28"/>
        </w:rPr>
        <w:br/>
        <w:t xml:space="preserve">• Email </w:t>
      </w:r>
      <w:proofErr w:type="spellStart"/>
      <w:r w:rsidRPr="0006480E">
        <w:rPr>
          <w:rFonts w:ascii="Times New Roman" w:hAnsi="Times New Roman" w:cs="Times New Roman"/>
          <w:sz w:val="28"/>
        </w:rPr>
        <w:t>sablonok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vagy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HTML </w:t>
      </w:r>
      <w:proofErr w:type="spellStart"/>
      <w:r w:rsidRPr="0006480E">
        <w:rPr>
          <w:rFonts w:ascii="Times New Roman" w:hAnsi="Times New Roman" w:cs="Times New Roman"/>
          <w:sz w:val="28"/>
        </w:rPr>
        <w:t>alapú</w:t>
      </w:r>
      <w:proofErr w:type="spellEnd"/>
      <w:r w:rsidRPr="000648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0E">
        <w:rPr>
          <w:rFonts w:ascii="Times New Roman" w:hAnsi="Times New Roman" w:cs="Times New Roman"/>
          <w:sz w:val="28"/>
        </w:rPr>
        <w:t>emailküldés</w:t>
      </w:r>
      <w:proofErr w:type="spellEnd"/>
    </w:p>
    <w:p w:rsidR="008E2ABD" w:rsidRDefault="008E2ABD" w:rsidP="0006480E">
      <w:pPr>
        <w:rPr>
          <w:rFonts w:ascii="Times New Roman" w:hAnsi="Times New Roman" w:cs="Times New Roman"/>
          <w:sz w:val="28"/>
        </w:rPr>
      </w:pPr>
    </w:p>
    <w:p w:rsidR="008E2ABD" w:rsidRDefault="008E2ABD" w:rsidP="0006480E">
      <w:pPr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2ABD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9. </w:t>
      </w:r>
      <w:proofErr w:type="spellStart"/>
      <w:r w:rsidRPr="008E2ABD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Kód</w:t>
      </w:r>
      <w:proofErr w:type="spellEnd"/>
      <w:r w:rsidRPr="008E2ABD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E2ABD">
        <w:rPr>
          <w:rFonts w:ascii="Times New Roman" w:hAnsi="Times New Roman" w:cs="Times New Roman"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bemutatása</w:t>
      </w:r>
      <w:proofErr w:type="spellEnd"/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# Adatbázis összekapcsolása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conn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sqlite3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connect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proofErr w:type="spellStart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mozijegy.db</w:t>
      </w:r>
      <w:proofErr w:type="spellEnd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cursor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conn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cursor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</w:t>
      </w:r>
    </w:p>
    <w:p w:rsidR="008E2ABD" w:rsidRPr="004035E4" w:rsidRDefault="008E2ABD" w:rsidP="0006480E">
      <w:pPr>
        <w:rPr>
          <w:rFonts w:ascii="Times New Roman" w:hAnsi="Times New Roman" w:cs="Times New Roman"/>
          <w:color w:val="4F81BD" w:themeColor="accent1"/>
          <w:sz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# Ablak létrehozása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root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ttk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Window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themename</w:t>
      </w:r>
      <w:proofErr w:type="spellEnd"/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proofErr w:type="spellStart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superhero</w:t>
      </w:r>
      <w:proofErr w:type="spellEnd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root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title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"Mozi Jegyfoglalás"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root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geometry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"500x400"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Default="008E2ABD" w:rsidP="0006480E">
      <w:pPr>
        <w:rPr>
          <w:rFonts w:ascii="Times New Roman" w:hAnsi="Times New Roman" w:cs="Times New Roman"/>
          <w:color w:val="4F81BD" w:themeColor="accent1"/>
          <w:sz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#Filmek és gombjaik megjelenítése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proofErr w:type="spellStart"/>
      <w:r w:rsidRPr="008E2ABD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for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, 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path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description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) </w:t>
      </w:r>
      <w:r w:rsidRPr="008E2ABD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in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enumerate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image_data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):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try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: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img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load_image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path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button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ttk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Button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frame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image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img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bootstyle</w:t>
      </w:r>
      <w:proofErr w:type="spellEnd"/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proofErr w:type="spellStart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light</w:t>
      </w:r>
      <w:proofErr w:type="spellEnd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command</w:t>
      </w:r>
      <w:proofErr w:type="spellEnd"/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lambda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desc</w:t>
      </w:r>
      <w:proofErr w:type="spellEnd"/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description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: </w:t>
      </w:r>
      <w:proofErr w:type="spellStart"/>
      <w:r w:rsidRPr="008E2ABD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show_info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desc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button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.image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img</w:t>
      </w:r>
      <w:proofErr w:type="spellEnd"/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button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grid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row</w:t>
      </w:r>
      <w:proofErr w:type="spellEnd"/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//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columns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column</w:t>
      </w:r>
      <w:proofErr w:type="spellEnd"/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%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columns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padx</w:t>
      </w:r>
      <w:proofErr w:type="spellEnd"/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10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pady</w:t>
      </w:r>
      <w:proofErr w:type="spellEnd"/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10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buttons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append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button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except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Exception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as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: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r w:rsidRPr="008E2ABD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print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f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"Hiba</w:t>
      </w:r>
      <w:proofErr w:type="spellEnd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a kép betöltésekor: </w:t>
      </w:r>
      <w:r w:rsidRPr="008E2ABD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{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</w:t>
      </w:r>
      <w:r w:rsidRPr="008E2ABD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}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Default="008E2ABD" w:rsidP="0006480E">
      <w:pPr>
        <w:rPr>
          <w:rFonts w:ascii="Times New Roman" w:hAnsi="Times New Roman" w:cs="Times New Roman"/>
          <w:color w:val="4F81BD" w:themeColor="accent1"/>
          <w:sz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#Foglalási ablak megnyitása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proofErr w:type="spellStart"/>
      <w:r w:rsidRPr="008E2ABD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def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open_booking_window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movie_title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):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booking_window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tk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Toplevel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root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booking_window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title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"Jegyfoglalás"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booking_window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geometry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"300x300"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ttk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Label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booking_window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text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proofErr w:type="spellStart"/>
      <w:r w:rsidRPr="008E2ABD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f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"Jegyfoglalás</w:t>
      </w:r>
      <w:proofErr w:type="spellEnd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: </w:t>
      </w:r>
      <w:r w:rsidRPr="008E2ABD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{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movie_title</w:t>
      </w:r>
      <w:proofErr w:type="spellEnd"/>
      <w:r w:rsidRPr="008E2ABD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}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font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proofErr w:type="spellStart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Arial</w:t>
      </w:r>
      <w:proofErr w:type="spellEnd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8E2ABD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12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)).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pack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pady</w:t>
      </w:r>
      <w:proofErr w:type="spellEnd"/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10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ttk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Label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booking_window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text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"Keresztnév:"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).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pack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lastRenderedPageBreak/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entry_firstname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ttk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Entry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booking_window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entry_firstname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pack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pady</w:t>
      </w:r>
      <w:proofErr w:type="spellEnd"/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5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ttk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Label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booking_window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text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"Vezetéknév:"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).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pack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entry_lastname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ttk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Entry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booking_window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entry_lastname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pack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pady</w:t>
      </w:r>
      <w:proofErr w:type="spellEnd"/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5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ttk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Label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booking_window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text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"Email cím:"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).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pack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entry_email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ttk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Entry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booking_window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entry_email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pack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pady</w:t>
      </w:r>
      <w:proofErr w:type="spellEnd"/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5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status_label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ttk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Label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booking_window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text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font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proofErr w:type="spellStart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Arial</w:t>
      </w:r>
      <w:proofErr w:type="spellEnd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8E2ABD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10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status_label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pack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pady</w:t>
      </w:r>
      <w:proofErr w:type="spellEnd"/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5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Default="008E2ABD" w:rsidP="0006480E">
      <w:pPr>
        <w:rPr>
          <w:rFonts w:ascii="Times New Roman" w:hAnsi="Times New Roman" w:cs="Times New Roman"/>
          <w:color w:val="4F81BD" w:themeColor="accent1"/>
          <w:sz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#Ülőhely kiválasztása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proofErr w:type="spellStart"/>
      <w:r w:rsidRPr="008E2ABD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def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open_seat_selection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movie_title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keresztnev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vezeteknev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email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):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seat_window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tk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Toplevel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root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seat_window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title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"Válassz ülőhelyet"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seat_window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geometry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"600x500"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ttk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Label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seat_window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text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proofErr w:type="spellStart"/>
      <w:r w:rsidRPr="008E2ABD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f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"Válassz</w:t>
      </w:r>
      <w:proofErr w:type="spellEnd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helyet a(z) </w:t>
      </w:r>
      <w:r w:rsidRPr="008E2ABD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{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movie_title</w:t>
      </w:r>
      <w:proofErr w:type="spellEnd"/>
      <w:r w:rsidRPr="008E2ABD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}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filmhez!"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font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proofErr w:type="spellStart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Arial</w:t>
      </w:r>
      <w:proofErr w:type="spellEnd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8E2ABD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12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)).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pack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pady</w:t>
      </w:r>
      <w:proofErr w:type="spellEnd"/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10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seat_frame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ttk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Frame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seat_window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seat_frame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pack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padx</w:t>
      </w:r>
      <w:proofErr w:type="spellEnd"/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20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pady</w:t>
      </w:r>
      <w:proofErr w:type="spellEnd"/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10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r w:rsidRPr="008E2ABD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FREE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proofErr w:type="spellStart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success</w:t>
      </w:r>
      <w:proofErr w:type="spellEnd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r w:rsidRPr="008E2ABD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TAKEN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proofErr w:type="spellStart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secondary</w:t>
      </w:r>
      <w:proofErr w:type="spellEnd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r w:rsidRPr="008E2ABD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SELECTED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proofErr w:type="spellStart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warning</w:t>
      </w:r>
      <w:proofErr w:type="spellEnd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cursor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execute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"SELECT </w:t>
      </w:r>
      <w:proofErr w:type="spellStart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Terem_szam</w:t>
      </w:r>
      <w:proofErr w:type="spellEnd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, </w:t>
      </w:r>
      <w:proofErr w:type="spellStart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Terem_kapacitas</w:t>
      </w:r>
      <w:proofErr w:type="spellEnd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FROM termek WHERE </w:t>
      </w:r>
      <w:proofErr w:type="spellStart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Film_cime</w:t>
      </w:r>
      <w:proofErr w:type="spellEnd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= ?"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, 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movie_title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,))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result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cursor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fetchone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if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not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result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: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r w:rsidRPr="008E2ABD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print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"Nincs ilyen film az adatbázisban."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seat_window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destroy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8E2ABD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return</w:t>
      </w:r>
      <w:proofErr w:type="spellEnd"/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terem_szam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kapacitas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result</w:t>
      </w:r>
      <w:proofErr w:type="spellEnd"/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rows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cols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9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8E2ABD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12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seat_buttons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[]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lastRenderedPageBreak/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cursor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execute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"SELECT </w:t>
      </w:r>
      <w:proofErr w:type="spellStart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Szekszam</w:t>
      </w:r>
      <w:proofErr w:type="spellEnd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FROM foglalások WHERE </w:t>
      </w:r>
      <w:proofErr w:type="spellStart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Terem_szam</w:t>
      </w:r>
      <w:proofErr w:type="spellEnd"/>
      <w:r w:rsidRPr="008E2ABD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= ?"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, (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terem_szam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,))</w:t>
      </w:r>
    </w:p>
    <w:p w:rsidR="008E2ABD" w:rsidRPr="008E2ABD" w:rsidRDefault="008E2ABD" w:rsidP="008E2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taken_seats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[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row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[</w:t>
      </w:r>
      <w:r w:rsidRPr="008E2ABD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0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] </w:t>
      </w:r>
      <w:proofErr w:type="spellStart"/>
      <w:r w:rsidRPr="008E2ABD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for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row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8E2ABD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in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8E2ABD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cursor</w:t>
      </w:r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8E2ABD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fetchall</w:t>
      </w:r>
      <w:proofErr w:type="spellEnd"/>
      <w:r w:rsidRPr="008E2ABD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()]</w:t>
      </w:r>
    </w:p>
    <w:p w:rsidR="008E2ABD" w:rsidRDefault="008E2ABD" w:rsidP="0006480E">
      <w:pPr>
        <w:rPr>
          <w:rFonts w:ascii="Times New Roman" w:hAnsi="Times New Roman" w:cs="Times New Roman"/>
          <w:color w:val="4F81BD" w:themeColor="accent1"/>
          <w:sz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#Foglalás megerősítése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def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confirm_booking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success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False</w:t>
      </w:r>
      <w:proofErr w:type="spellEnd"/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for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in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range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rows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for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in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range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cols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seat_buttons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[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][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]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   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if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[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selected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]: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szek_szam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*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cols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+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+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       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sorszam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str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uuid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uuid4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())[: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8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] 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       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try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    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cursor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execute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"""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                            INSERT INTO foglalások (Sorszam, </w:t>
      </w:r>
      <w:proofErr w:type="spellStart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Keresztnev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Vezeteknev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Terem_szam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Szekszam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                            VALUES (?, ?, ?, ?, ?)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                        """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, (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sorszam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keresztnev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vezeteknev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terem_szam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szek_szam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    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conn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commit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    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success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True</w:t>
      </w:r>
      <w:proofErr w:type="spellEnd"/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       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except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sqlite3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IntegrityError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as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            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print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f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"Hely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{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szek_szam</w:t>
      </w:r>
      <w:proofErr w:type="spellEnd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}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már foglalt, kihagyva."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       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except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Exception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as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            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print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"Foglalás hiba:"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if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success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</w:t>
      </w:r>
      <w:proofErr w:type="spellStart"/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generate_ticket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movie_title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keresztnev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vezeteknev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email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seat_window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destroy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else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print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"Nem történt foglalás."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Default="00A907D4" w:rsidP="0006480E">
      <w:pPr>
        <w:rPr>
          <w:rFonts w:ascii="Times New Roman" w:hAnsi="Times New Roman" w:cs="Times New Roman"/>
          <w:color w:val="4F81BD" w:themeColor="accent1"/>
          <w:sz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#Jegygenerálás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proofErr w:type="spellStart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def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generate_ticket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movie_title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keresztnev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vezeteknev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email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try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FPDF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"L"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"mm"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, 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90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50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))  </w:t>
      </w:r>
      <w:r w:rsidRPr="00A907D4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# Vízszintes, mozijegy méret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add_page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set_auto_page_break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auto</w:t>
      </w:r>
      <w:proofErr w:type="spellEnd"/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proofErr w:type="spellStart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False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lastRenderedPageBreak/>
        <w:t xml:space="preserve">        </w:t>
      </w:r>
      <w:r w:rsidRPr="00A907D4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# Keret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set_line_width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0.4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rect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2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2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86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46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r w:rsidRPr="00A907D4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# Fejléc / cím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set_font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proofErr w:type="spellStart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Arial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"B"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14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set_text_color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30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30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30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cell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Segoe UI Emoji" w:eastAsia="Times New Roman" w:hAnsi="Segoe UI Emoji" w:cs="Segoe UI Emoji"/>
          <w:color w:val="CE9178"/>
          <w:sz w:val="21"/>
          <w:szCs w:val="21"/>
          <w:lang w:val="hu-HU" w:eastAsia="hu-HU"/>
        </w:rPr>
        <w:t>🎬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MoziJegy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ln</w:t>
      </w:r>
      <w:proofErr w:type="spellEnd"/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proofErr w:type="spellStart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True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align</w:t>
      </w:r>
      <w:proofErr w:type="spellEnd"/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"C"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r w:rsidRPr="00A907D4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# Vonal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set_draw_color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100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100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100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line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5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14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85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14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r w:rsidRPr="00A907D4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# Film és név adatok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set_font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proofErr w:type="spellStart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Arial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set_text_color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ln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2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cell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6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f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Segoe UI Emoji" w:eastAsia="Times New Roman" w:hAnsi="Segoe UI Emoji" w:cs="Segoe UI Emoji"/>
          <w:color w:val="CE9178"/>
          <w:sz w:val="21"/>
          <w:szCs w:val="21"/>
          <w:lang w:val="hu-HU" w:eastAsia="hu-HU"/>
        </w:rPr>
        <w:t>🎞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️  Film: </w:t>
      </w:r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{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movie_title</w:t>
      </w:r>
      <w:proofErr w:type="spellEnd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}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ln</w:t>
      </w:r>
      <w:proofErr w:type="spellEnd"/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proofErr w:type="spellStart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True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cell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6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f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Segoe UI Emoji" w:eastAsia="Times New Roman" w:hAnsi="Segoe UI Emoji" w:cs="Segoe UI Emoji"/>
          <w:color w:val="CE9178"/>
          <w:sz w:val="21"/>
          <w:szCs w:val="21"/>
          <w:lang w:val="hu-HU" w:eastAsia="hu-HU"/>
        </w:rPr>
        <w:t>👤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Név: </w:t>
      </w:r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{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keresztnev</w:t>
      </w:r>
      <w:proofErr w:type="spellEnd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}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{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vezeteknev</w:t>
      </w:r>
      <w:proofErr w:type="spellEnd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}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ln</w:t>
      </w:r>
      <w:proofErr w:type="spellEnd"/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proofErr w:type="spellStart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True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cell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6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f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Segoe UI Emoji" w:eastAsia="Times New Roman" w:hAnsi="Segoe UI Emoji" w:cs="Segoe UI Emoji"/>
          <w:color w:val="CE9178"/>
          <w:sz w:val="21"/>
          <w:szCs w:val="21"/>
          <w:lang w:val="hu-HU" w:eastAsia="hu-HU"/>
        </w:rPr>
        <w:t>📧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Email: </w:t>
      </w:r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{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email</w:t>
      </w:r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}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ln</w:t>
      </w:r>
      <w:proofErr w:type="spellEnd"/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proofErr w:type="spellStart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True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r w:rsidRPr="00A907D4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# Jegy sorszáma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jegy_id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str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uuid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uuid4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())[: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8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]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cell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6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f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Segoe UI Emoji" w:eastAsia="Times New Roman" w:hAnsi="Segoe UI Emoji" w:cs="Segoe UI Emoji"/>
          <w:color w:val="CE9178"/>
          <w:sz w:val="21"/>
          <w:szCs w:val="21"/>
          <w:lang w:val="hu-HU" w:eastAsia="hu-HU"/>
        </w:rPr>
        <w:t>🎟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️  Jegyazonosító: </w:t>
      </w:r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{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jegy_id</w:t>
      </w:r>
      <w:proofErr w:type="spellEnd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}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ln</w:t>
      </w:r>
      <w:proofErr w:type="spellEnd"/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proofErr w:type="spellStart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True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r w:rsidRPr="00A907D4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# Dátum, terem, szék - ide lehet fejleszteni, ha vannak ezek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cell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6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Segoe UI Emoji" w:eastAsia="Times New Roman" w:hAnsi="Segoe UI Emoji" w:cs="Segoe UI Emoji"/>
          <w:color w:val="CE9178"/>
          <w:sz w:val="21"/>
          <w:szCs w:val="21"/>
          <w:lang w:val="hu-HU" w:eastAsia="hu-HU"/>
        </w:rPr>
        <w:t>🕒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Dátum: 2025.05.23"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ln</w:t>
      </w:r>
      <w:proofErr w:type="spellEnd"/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proofErr w:type="spellStart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True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cell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6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Consolas" w:eastAsia="Times New Roman" w:hAnsi="Consolas" w:cs="Consolas"/>
          <w:color w:val="CE9178"/>
          <w:sz w:val="21"/>
          <w:szCs w:val="21"/>
          <w:lang w:val="hu-HU" w:eastAsia="hu-HU"/>
        </w:rPr>
        <w:t>🪑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Terem: Automatikus"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ln</w:t>
      </w:r>
      <w:proofErr w:type="spellEnd"/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proofErr w:type="spellStart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True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r w:rsidRPr="00A907D4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# Alsó szürke sáv (pl. vágás vagy vonalkód hely)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set_fill_color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220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220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220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rect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2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42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86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6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style</w:t>
      </w:r>
      <w:proofErr w:type="spellEnd"/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"F"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r w:rsidRPr="00A907D4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 xml:space="preserve"># </w:t>
      </w:r>
      <w:proofErr w:type="spellStart"/>
      <w:r w:rsidRPr="00A907D4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Logo</w:t>
      </w:r>
      <w:proofErr w:type="spellEnd"/>
      <w:r w:rsidRPr="00A907D4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 xml:space="preserve"> opcionálisan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try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image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"logo.png"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x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70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y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3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w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15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except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Exception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as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    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print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"Nem sikerült betölteni a logót:"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pdf_filename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"mozi_jegy.pdf"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output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pdf_filename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send_email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email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pdf_filename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except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Exception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as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lastRenderedPageBreak/>
        <w:t xml:space="preserve">        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print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"Hiba a PDF generálása közben:"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Default="00A907D4" w:rsidP="0006480E">
      <w:pPr>
        <w:rPr>
          <w:rFonts w:ascii="Times New Roman" w:hAnsi="Times New Roman" w:cs="Times New Roman"/>
          <w:color w:val="4F81BD" w:themeColor="accent1"/>
          <w:sz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#E-mail elküldése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proofErr w:type="spellStart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def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send_email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email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pdf_filename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msg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EmailMessage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msg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[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proofErr w:type="spellStart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Subject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]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"Mozi Jegy Foglalás"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msg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[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proofErr w:type="spellStart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From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]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"11c-banko@ipari.vein.hu"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msg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[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proofErr w:type="spellStart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To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]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email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msg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set_content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"Kedves Néző! Csatoltan küldjük a mozijegyét."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with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open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pdf_filename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proofErr w:type="spellStart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rb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)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as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file_data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f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read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msg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add_attachment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file_data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maintype</w:t>
      </w:r>
      <w:proofErr w:type="spellEnd"/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proofErr w:type="spellStart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application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subtype</w:t>
      </w:r>
      <w:proofErr w:type="spellEnd"/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"pdf"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filename</w:t>
      </w:r>
      <w:proofErr w:type="spellEnd"/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"mozi_jegy.pdf"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try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smtp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smtplib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SMTP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"smtp.gmail.com"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587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smtp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starttls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smtp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login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"11c-banko@ipari.vein.hu"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proofErr w:type="spellStart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jbmn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kjdp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fuer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uibh</w:t>
      </w:r>
      <w:proofErr w:type="spellEnd"/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smtp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send_message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msg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smtp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quit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except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Exception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as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  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print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"Hiba az email küldésekor:"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e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Default="00A907D4" w:rsidP="0006480E">
      <w:pPr>
        <w:rPr>
          <w:rFonts w:ascii="Times New Roman" w:hAnsi="Times New Roman" w:cs="Times New Roman"/>
          <w:color w:val="4F81BD" w:themeColor="accent1"/>
          <w:sz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6A9955"/>
          <w:sz w:val="21"/>
          <w:szCs w:val="21"/>
          <w:lang w:val="hu-HU" w:eastAsia="hu-HU"/>
        </w:rPr>
        <w:t>#Képek betöltése és méretezése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proofErr w:type="spellStart"/>
      <w:r w:rsidRPr="00A907D4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def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load_image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path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size</w:t>
      </w:r>
      <w:proofErr w:type="spellEnd"/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160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A907D4">
        <w:rPr>
          <w:rFonts w:ascii="Consolas" w:eastAsia="Times New Roman" w:hAnsi="Consolas" w:cs="Times New Roman"/>
          <w:color w:val="B5CEA8"/>
          <w:sz w:val="21"/>
          <w:szCs w:val="21"/>
          <w:lang w:val="hu-HU" w:eastAsia="hu-HU"/>
        </w:rPr>
        <w:t>240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)):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img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Image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open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path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img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A907D4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img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resize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size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spellStart"/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Image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.LANCZOS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Pr="00A907D4" w:rsidRDefault="00A907D4" w:rsidP="00A90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A907D4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return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ImageTk</w:t>
      </w:r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A907D4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PhotoImage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r w:rsidRPr="00A907D4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img</w:t>
      </w:r>
      <w:proofErr w:type="spellEnd"/>
      <w:r w:rsidRPr="00A907D4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:rsidR="00A907D4" w:rsidRDefault="00A907D4" w:rsidP="0006480E">
      <w:pPr>
        <w:rPr>
          <w:rFonts w:ascii="Times New Roman" w:hAnsi="Times New Roman" w:cs="Times New Roman"/>
          <w:color w:val="4F81BD" w:themeColor="accent1"/>
          <w:sz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07D4" w:rsidRDefault="00A907D4" w:rsidP="0006480E">
      <w:pPr>
        <w:rPr>
          <w:rFonts w:ascii="Times New Roman" w:hAnsi="Times New Roman" w:cs="Times New Roman"/>
          <w:color w:val="4F81BD" w:themeColor="accent1"/>
          <w:sz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F81BD" w:themeColor="accent1"/>
          <w:sz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10. Grafikus kezelőfelület és PDF-jegyek</w:t>
      </w:r>
    </w:p>
    <w:p w:rsidR="0043353C" w:rsidRDefault="0043353C" w:rsidP="0006480E">
      <w:pPr>
        <w:rPr>
          <w:noProof/>
        </w:rPr>
      </w:pPr>
    </w:p>
    <w:p w:rsidR="0043353C" w:rsidRDefault="0043353C" w:rsidP="0006480E">
      <w:pPr>
        <w:rPr>
          <w:rFonts w:ascii="Times New Roman" w:hAnsi="Times New Roman" w:cs="Times New Roman"/>
          <w:color w:val="4F81BD" w:themeColor="accent1"/>
          <w:sz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353C" w:rsidRDefault="004035E4" w:rsidP="0006480E">
      <w:pPr>
        <w:rPr>
          <w:rFonts w:ascii="Times New Roman" w:hAnsi="Times New Roman" w:cs="Times New Roman"/>
          <w:color w:val="4F81BD" w:themeColor="accent1"/>
          <w:sz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628FFB2C" wp14:editId="6ED47CAE">
            <wp:extent cx="5486400" cy="5581015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E4" w:rsidRDefault="004035E4" w:rsidP="0006480E">
      <w:pPr>
        <w:rPr>
          <w:rFonts w:ascii="Times New Roman" w:hAnsi="Times New Roman" w:cs="Times New Roman"/>
          <w:color w:val="4F81BD" w:themeColor="accent1"/>
          <w:sz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39B25647" wp14:editId="0DD37DA4">
            <wp:extent cx="5048250" cy="57721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E4" w:rsidRDefault="004035E4" w:rsidP="0006480E">
      <w:pPr>
        <w:rPr>
          <w:rFonts w:ascii="Times New Roman" w:hAnsi="Times New Roman" w:cs="Times New Roman"/>
          <w:color w:val="4F81BD" w:themeColor="accent1"/>
          <w:sz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1275F0FC" wp14:editId="1039F5E2">
            <wp:extent cx="5486400" cy="617347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E4" w:rsidRDefault="004035E4" w:rsidP="0006480E">
      <w:pPr>
        <w:rPr>
          <w:rFonts w:ascii="Times New Roman" w:hAnsi="Times New Roman" w:cs="Times New Roman"/>
          <w:color w:val="4F81BD" w:themeColor="accent1"/>
          <w:sz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7D6C6AB3" wp14:editId="37F65AD1">
            <wp:extent cx="5486400" cy="4892040"/>
            <wp:effectExtent l="0" t="0" r="0" b="381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E4" w:rsidRDefault="00E90B1C" w:rsidP="0006480E">
      <w:pPr>
        <w:rPr>
          <w:rFonts w:ascii="Times New Roman" w:hAnsi="Times New Roman" w:cs="Times New Roman"/>
          <w:color w:val="4F81BD" w:themeColor="accent1"/>
          <w:sz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1C39B019" wp14:editId="068EC362">
            <wp:extent cx="5486400" cy="566356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35E4" w:rsidRPr="008E2ABD" w:rsidRDefault="004035E4" w:rsidP="0006480E">
      <w:pPr>
        <w:rPr>
          <w:rFonts w:ascii="Times New Roman" w:hAnsi="Times New Roman" w:cs="Times New Roman"/>
          <w:color w:val="4F81BD" w:themeColor="accent1"/>
          <w:sz w:val="36"/>
          <w:lang w:val="hu-H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035E4" w:rsidRPr="008E2A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0646CCB"/>
    <w:multiLevelType w:val="hybridMultilevel"/>
    <w:tmpl w:val="6C98602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B316E"/>
    <w:multiLevelType w:val="hybridMultilevel"/>
    <w:tmpl w:val="F41466D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86A55"/>
    <w:multiLevelType w:val="hybridMultilevel"/>
    <w:tmpl w:val="29365ABA"/>
    <w:lvl w:ilvl="0" w:tplc="040E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4EE03C9F"/>
    <w:multiLevelType w:val="hybridMultilevel"/>
    <w:tmpl w:val="CD641F4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2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80E"/>
    <w:rsid w:val="0015074B"/>
    <w:rsid w:val="0018224A"/>
    <w:rsid w:val="0029639D"/>
    <w:rsid w:val="00326F90"/>
    <w:rsid w:val="004035E4"/>
    <w:rsid w:val="0043353C"/>
    <w:rsid w:val="008E2ABD"/>
    <w:rsid w:val="00A55DA2"/>
    <w:rsid w:val="00A907D4"/>
    <w:rsid w:val="00AA1D8D"/>
    <w:rsid w:val="00B47730"/>
    <w:rsid w:val="00CB0664"/>
    <w:rsid w:val="00E90B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D12CD4"/>
  <w14:defaultImageDpi w14:val="300"/>
  <w15:docId w15:val="{D9A8A0FA-2600-4BD4-9482-2E133796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75BD66-8E9A-4CEB-968D-4BA9225A8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1056</Words>
  <Characters>7291</Characters>
  <Application>Microsoft Office Word</Application>
  <DocSecurity>0</DocSecurity>
  <Lines>60</Lines>
  <Paragraphs>16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Hoffer Tamás Máté</dc:creator>
  <cp:keywords/>
  <dc:description>generated by python-docx</dc:description>
  <cp:lastModifiedBy>Hoffer Tamás Máté</cp:lastModifiedBy>
  <cp:revision>3</cp:revision>
  <dcterms:created xsi:type="dcterms:W3CDTF">2013-12-23T23:15:00Z</dcterms:created>
  <dcterms:modified xsi:type="dcterms:W3CDTF">2025-06-06T06:09:00Z</dcterms:modified>
  <cp:category/>
</cp:coreProperties>
</file>